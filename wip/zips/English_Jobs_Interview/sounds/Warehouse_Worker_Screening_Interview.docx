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0000"/>
        </w:rPr>
        <w:t>Good morning, am I speaking with Daniel?</w:t>
      </w:r>
    </w:p>
    <w:p>
      <w:r>
        <w:rPr>
          <w:color w:val="0066CC"/>
        </w:rPr>
        <w:t>Yes, this is Daniel.</w:t>
      </w:r>
    </w:p>
    <w:p>
      <w:r>
        <w:rPr>
          <w:color w:val="FF0000"/>
        </w:rPr>
        <w:t>Hi Daniel, this is Michelle calling from Swift Logistics. I hope I’m not catching you at a bad time.</w:t>
      </w:r>
    </w:p>
    <w:p>
      <w:r>
        <w:rPr>
          <w:color w:val="0066CC"/>
        </w:rPr>
        <w:t>No, it's a good time. Thank you.</w:t>
      </w:r>
    </w:p>
    <w:p>
      <w:r>
        <w:rPr>
          <w:color w:val="FF0000"/>
        </w:rPr>
        <w:t>Great. I’m reaching out regarding the warehouse associate position you applied for. This is a short screening call just to get to know your background a bit and see if this could be a good fit.</w:t>
      </w:r>
    </w:p>
    <w:p>
      <w:r>
        <w:rPr>
          <w:color w:val="0066CC"/>
        </w:rPr>
        <w:t>Sure, sounds good.</w:t>
      </w:r>
    </w:p>
    <w:p>
      <w:r>
        <w:rPr>
          <w:color w:val="FF0000"/>
        </w:rPr>
        <w:t>Can you tell me a little about your previous warehouse experience?</w:t>
      </w:r>
    </w:p>
    <w:p>
      <w:r>
        <w:rPr>
          <w:color w:val="0066CC"/>
        </w:rPr>
        <w:t>Yes, I’ve worked in warehouse roles for about 4 years, mostly in Poland and the UK. I handled packing, inventory, loading/unloading, and forklift operations.</w:t>
      </w:r>
    </w:p>
    <w:p>
      <w:r>
        <w:rPr>
          <w:color w:val="FF0000"/>
        </w:rPr>
        <w:t>Do you currently hold any certifications, like forklift operation or WHMIS?</w:t>
      </w:r>
    </w:p>
    <w:p>
      <w:r>
        <w:rPr>
          <w:color w:val="0066CC"/>
        </w:rPr>
        <w:t>I have a forklift license from Europe, but not a Canadian one yet. I’m open to taking the training here.</w:t>
      </w:r>
    </w:p>
    <w:p>
      <w:r>
        <w:rPr>
          <w:color w:val="FF0000"/>
        </w:rPr>
        <w:t>Are you comfortable working in a fast-paced environment and standing for long periods?</w:t>
      </w:r>
    </w:p>
    <w:p>
      <w:r>
        <w:rPr>
          <w:color w:val="0066CC"/>
        </w:rPr>
        <w:t>Yes, I’m used to physical work. It’s never been a problem.</w:t>
      </w:r>
    </w:p>
    <w:p>
      <w:r>
        <w:rPr>
          <w:color w:val="FF0000"/>
        </w:rPr>
        <w:t>Have you worked with inventory systems or scanners?</w:t>
      </w:r>
    </w:p>
    <w:p>
      <w:r>
        <w:rPr>
          <w:color w:val="0066CC"/>
        </w:rPr>
        <w:t>Yes, I used handheld scanners and basic tracking software before.</w:t>
      </w:r>
    </w:p>
    <w:p>
      <w:r>
        <w:rPr>
          <w:color w:val="FF0000"/>
        </w:rPr>
        <w:t>Are you open to shift work, including evenings or weekends if needed?</w:t>
      </w:r>
    </w:p>
    <w:p>
      <w:r>
        <w:rPr>
          <w:color w:val="0066CC"/>
        </w:rPr>
        <w:t>Yes, I’m very flexible with hours.</w:t>
      </w:r>
    </w:p>
    <w:p>
      <w:r>
        <w:rPr>
          <w:color w:val="FF0000"/>
        </w:rPr>
        <w:t>Do you have reliable transportation to and from the warehouse location?</w:t>
      </w:r>
    </w:p>
    <w:p>
      <w:r>
        <w:rPr>
          <w:color w:val="0066CC"/>
        </w:rPr>
        <w:t>Yes, I do.</w:t>
      </w:r>
    </w:p>
    <w:p>
      <w:r>
        <w:rPr>
          <w:color w:val="FF0000"/>
        </w:rPr>
        <w:t>And just to confirm, you’re legally authorized to work in Canada?</w:t>
      </w:r>
    </w:p>
    <w:p>
      <w:r>
        <w:rPr>
          <w:color w:val="0066CC"/>
        </w:rPr>
        <w:t>Yes, I hold a valid work permit.</w:t>
      </w:r>
    </w:p>
    <w:p>
      <w:r>
        <w:rPr>
          <w:color w:val="FF0000"/>
        </w:rPr>
        <w:t>Excellent. Based on what you’ve shared, your background sounds like it could be a great match. We'll be reviewing all candidates over the next few days.</w:t>
      </w:r>
    </w:p>
    <w:p>
      <w:r>
        <w:rPr>
          <w:color w:val="0066CC"/>
        </w:rPr>
        <w:t>Thank you. I appreciate the opportunity.</w:t>
      </w:r>
    </w:p>
    <w:p>
      <w:r>
        <w:rPr>
          <w:color w:val="FF0000"/>
        </w:rPr>
        <w:t>Thanks again for your time, Daniel. We’ll be in touch by early next week. Wishing you a great day.</w:t>
      </w:r>
    </w:p>
    <w:p>
      <w:r>
        <w:rPr>
          <w:color w:val="0066CC"/>
        </w:rPr>
        <w:t>You too. Take care.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